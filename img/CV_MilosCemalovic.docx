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 w:line="242" w:lineRule="auto"/>
        <w:ind w:left="166" w:right="19" w:firstLine="0"/>
        <w:jc w:val="left"/>
        <w:rPr>
          <w:b/>
          <w:sz w:val="36"/>
        </w:rPr>
      </w:pPr>
      <w:bookmarkStart w:id="0" w:name="School of Electrical Engineering “Rade K"/>
      <w:bookmarkEnd w:id="0"/>
      <w:r>
        <w:rPr>
          <w:b/>
          <w:color w:val="333333"/>
          <w:sz w:val="36"/>
        </w:rPr>
        <w:t>MILOŠ ĆEMALOVIĆ</w:t>
      </w:r>
    </w:p>
    <w:p>
      <w:pPr>
        <w:pStyle w:val="2"/>
        <w:tabs>
          <w:tab w:val="left" w:pos="6979"/>
        </w:tabs>
        <w:spacing w:before="92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33333"/>
          <w:u w:val="thick" w:color="808080"/>
        </w:rPr>
        <w:t>OBJECTIVE</w:t>
      </w:r>
      <w:r>
        <w:rPr>
          <w:color w:val="333333"/>
          <w:u w:val="thick" w:color="808080"/>
        </w:rPr>
        <w:tab/>
      </w:r>
    </w:p>
    <w:p>
      <w:pPr>
        <w:pStyle w:val="6"/>
        <w:spacing w:before="238" w:line="247" w:lineRule="auto"/>
        <w:ind w:left="166" w:right="91"/>
      </w:pPr>
      <w:r>
        <w:rPr>
          <w:color w:val="333333"/>
        </w:rPr>
        <w:t>I am a junior web developer seeking a position in web development</w:t>
      </w:r>
      <w:bookmarkStart w:id="1" w:name="OBJECTIVE"/>
      <w:bookmarkEnd w:id="1"/>
      <w:r>
        <w:rPr>
          <w:color w:val="333333"/>
        </w:rPr>
        <w:t xml:space="preserve"> where I can apply my knowledge and skills for continuous improvement.</w:t>
      </w:r>
    </w:p>
    <w:p>
      <w:pPr>
        <w:pStyle w:val="6"/>
        <w:rPr>
          <w:sz w:val="24"/>
        </w:rPr>
      </w:pPr>
    </w:p>
    <w:p>
      <w:pPr>
        <w:pStyle w:val="2"/>
        <w:tabs>
          <w:tab w:val="left" w:pos="6979"/>
        </w:tabs>
        <w:spacing w:before="191"/>
        <w:ind w:left="173"/>
        <w:rPr>
          <w:u w:val="none"/>
        </w:rPr>
      </w:pPr>
      <w:bookmarkStart w:id="2" w:name="WORK EXPERIENCE"/>
      <w:bookmarkEnd w:id="2"/>
      <w:r>
        <w:rPr>
          <w:u w:val="thick" w:color="808080"/>
        </w:rPr>
        <w:t>WORK</w:t>
      </w:r>
      <w:r>
        <w:rPr>
          <w:spacing w:val="-13"/>
          <w:u w:val="thick" w:color="808080"/>
        </w:rPr>
        <w:t xml:space="preserve"> </w:t>
      </w:r>
      <w:r>
        <w:rPr>
          <w:u w:val="thick" w:color="808080"/>
        </w:rPr>
        <w:t>EXPERIENCE</w:t>
      </w:r>
      <w:r>
        <w:rPr>
          <w:u w:val="thick" w:color="808080"/>
        </w:rPr>
        <w:tab/>
      </w:r>
    </w:p>
    <w:p>
      <w:pPr>
        <w:spacing w:after="0"/>
        <w:sectPr>
          <w:type w:val="continuous"/>
          <w:pgSz w:w="11910" w:h="16840"/>
          <w:pgMar w:top="1340" w:right="420" w:bottom="0" w:left="460" w:header="720" w:footer="720" w:gutter="0"/>
          <w:cols w:equalWidth="0" w:num="2">
            <w:col w:w="2365" w:space="1494"/>
            <w:col w:w="7171"/>
          </w:cols>
        </w:sectPr>
      </w:pPr>
    </w:p>
    <w:p>
      <w:pPr>
        <w:pStyle w:val="6"/>
        <w:spacing w:before="3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340" w:right="420" w:bottom="0" w:left="460" w:header="720" w:footer="720" w:gutter="0"/>
          <w:cols w:space="720" w:num="1"/>
        </w:sectPr>
      </w:pPr>
    </w:p>
    <w:p>
      <w:pPr>
        <w:pStyle w:val="6"/>
        <w:spacing w:before="2"/>
        <w:rPr>
          <w:b/>
          <w:sz w:val="34"/>
        </w:rPr>
      </w:pPr>
    </w:p>
    <w:p>
      <w:pPr>
        <w:pStyle w:val="3"/>
        <w:ind w:left="4025"/>
      </w:pPr>
      <w:bookmarkStart w:id="3" w:name="Intelligent Betting Software, Belgrade"/>
      <w:bookmarkEnd w:id="3"/>
      <w:r>
        <w:t>Intelligent Betting Software, Belgrade</w:t>
      </w:r>
    </w:p>
    <w:p>
      <w:pPr>
        <w:pStyle w:val="6"/>
        <w:spacing w:before="1"/>
        <w:rPr>
          <w:b/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4285"/>
        </w:tabs>
        <w:spacing w:before="0" w:after="0" w:line="240" w:lineRule="auto"/>
        <w:ind w:left="4284" w:right="0" w:hanging="142"/>
        <w:jc w:val="left"/>
        <w:rPr>
          <w:sz w:val="22"/>
        </w:rPr>
      </w:pPr>
      <w:r>
        <w:rPr>
          <w:sz w:val="22"/>
        </w:rPr>
        <w:t>Junior Front-end Web</w:t>
      </w:r>
      <w:r>
        <w:rPr>
          <w:spacing w:val="-18"/>
          <w:sz w:val="22"/>
        </w:rPr>
        <w:t xml:space="preserve"> </w:t>
      </w:r>
      <w:r>
        <w:rPr>
          <w:sz w:val="22"/>
        </w:rPr>
        <w:t>developer</w:t>
      </w:r>
    </w:p>
    <w:p>
      <w:pPr>
        <w:pStyle w:val="6"/>
        <w:spacing w:before="93"/>
        <w:ind w:left="986"/>
      </w:pPr>
      <w:r>
        <w:br w:type="column"/>
      </w:r>
      <w:r>
        <w:t>11/2020 – Current</w:t>
      </w:r>
    </w:p>
    <w:p>
      <w:pPr>
        <w:spacing w:after="0"/>
        <w:sectPr>
          <w:type w:val="continuous"/>
          <w:pgSz w:w="11910" w:h="16840"/>
          <w:pgMar w:top="1340" w:right="420" w:bottom="0" w:left="460" w:header="720" w:footer="720" w:gutter="0"/>
          <w:cols w:equalWidth="0" w:num="2">
            <w:col w:w="7939" w:space="40"/>
            <w:col w:w="3051"/>
          </w:cols>
        </w:sectPr>
      </w:pPr>
    </w:p>
    <w:p>
      <w:pPr>
        <w:pStyle w:val="6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340" w:right="420" w:bottom="0" w:left="460" w:header="720" w:footer="720" w:gutter="0"/>
          <w:cols w:space="720" w:num="1"/>
        </w:sectPr>
      </w:pPr>
    </w:p>
    <w:p>
      <w:pPr>
        <w:pStyle w:val="6"/>
        <w:rPr>
          <w:sz w:val="28"/>
        </w:rPr>
      </w:pPr>
    </w:p>
    <w:p>
      <w:pPr>
        <w:pStyle w:val="6"/>
        <w:rPr>
          <w:sz w:val="28"/>
        </w:rPr>
      </w:pPr>
    </w:p>
    <w:p>
      <w:pPr>
        <w:pStyle w:val="2"/>
        <w:tabs>
          <w:tab w:val="left" w:pos="3307"/>
        </w:tabs>
        <w:spacing w:before="200"/>
        <w:rPr>
          <w:u w:val="none"/>
        </w:rPr>
      </w:pPr>
      <w:bookmarkStart w:id="4" w:name="CONTACT"/>
      <w:bookmarkEnd w:id="4"/>
      <w:r>
        <w:rPr>
          <w:color w:val="333333"/>
          <w:spacing w:val="-3"/>
          <w:u w:val="thick" w:color="808080"/>
        </w:rPr>
        <w:t>CONTACT</w:t>
      </w:r>
      <w:r>
        <w:rPr>
          <w:color w:val="333333"/>
          <w:spacing w:val="-3"/>
          <w:u w:val="thick" w:color="808080"/>
        </w:rPr>
        <w:tab/>
      </w:r>
    </w:p>
    <w:p>
      <w:pPr>
        <w:pStyle w:val="6"/>
        <w:spacing w:before="2"/>
        <w:rPr>
          <w:b/>
          <w:sz w:val="24"/>
        </w:rPr>
      </w:pPr>
    </w:p>
    <w:p>
      <w:pPr>
        <w:pStyle w:val="3"/>
      </w:pPr>
      <w:bookmarkStart w:id="5" w:name="Address:"/>
      <w:bookmarkEnd w:id="5"/>
      <w:r>
        <w:rPr>
          <w:color w:val="333333"/>
        </w:rPr>
        <w:t>Address:</w:t>
      </w:r>
    </w:p>
    <w:p>
      <w:pPr>
        <w:pStyle w:val="6"/>
        <w:spacing w:before="4"/>
        <w:ind w:left="166" w:right="581"/>
      </w:pPr>
      <w:r>
        <w:rPr>
          <w:color w:val="333333"/>
        </w:rPr>
        <w:t>Dalmatinska 37, Belgrade, Serbia</w:t>
      </w:r>
    </w:p>
    <w:p>
      <w:pPr>
        <w:pStyle w:val="6"/>
        <w:spacing w:before="11"/>
        <w:rPr>
          <w:sz w:val="21"/>
        </w:rPr>
      </w:pPr>
    </w:p>
    <w:p>
      <w:pPr>
        <w:pStyle w:val="3"/>
      </w:pPr>
      <w:bookmarkStart w:id="6" w:name="Phone:"/>
      <w:bookmarkEnd w:id="6"/>
      <w:r>
        <w:rPr>
          <w:color w:val="333333"/>
        </w:rPr>
        <w:t>Phone:</w:t>
      </w:r>
    </w:p>
    <w:p>
      <w:pPr>
        <w:pStyle w:val="6"/>
        <w:spacing w:before="2"/>
        <w:ind w:left="166"/>
      </w:pPr>
      <w:r>
        <w:rPr>
          <w:color w:val="333333"/>
        </w:rPr>
        <w:t>+381 (62) 327 929</w:t>
      </w:r>
    </w:p>
    <w:p>
      <w:pPr>
        <w:pStyle w:val="6"/>
        <w:spacing w:before="7"/>
        <w:rPr>
          <w:sz w:val="21"/>
        </w:rPr>
      </w:pPr>
    </w:p>
    <w:p>
      <w:pPr>
        <w:pStyle w:val="3"/>
      </w:pPr>
      <w:bookmarkStart w:id="7" w:name="Email:"/>
      <w:bookmarkEnd w:id="7"/>
      <w:r>
        <w:rPr>
          <w:color w:val="333333"/>
        </w:rPr>
        <w:t>Email:</w:t>
      </w:r>
    </w:p>
    <w:p>
      <w:pPr>
        <w:pStyle w:val="6"/>
        <w:spacing w:before="1"/>
        <w:ind w:left="166"/>
      </w:pPr>
      <w:r>
        <w:fldChar w:fldCharType="begin"/>
      </w:r>
      <w:r>
        <w:instrText xml:space="preserve"> HYPERLINK "mailto:christoper.m@gmail.com" \h </w:instrText>
      </w:r>
      <w:r>
        <w:fldChar w:fldCharType="separate"/>
      </w:r>
      <w:r>
        <w:rPr>
          <w:color w:val="333333"/>
          <w:u w:val="single" w:color="333333"/>
        </w:rPr>
        <w:t>miloscemalovicnew</w:t>
      </w:r>
      <w:r>
        <w:rPr>
          <w:color w:val="333333"/>
          <w:sz w:val="20"/>
          <w:u w:val="single" w:color="333333"/>
        </w:rPr>
        <w:t>@</w:t>
      </w:r>
      <w:r>
        <w:rPr>
          <w:color w:val="333333"/>
          <w:u w:val="single" w:color="333333"/>
        </w:rPr>
        <w:t>gmail.com</w:t>
      </w:r>
      <w:r>
        <w:rPr>
          <w:color w:val="333333"/>
          <w:u w:val="single" w:color="333333"/>
        </w:rPr>
        <w:fldChar w:fldCharType="end"/>
      </w:r>
    </w:p>
    <w:p>
      <w:pPr>
        <w:pStyle w:val="6"/>
        <w:rPr>
          <w:sz w:val="24"/>
        </w:rPr>
      </w:pPr>
    </w:p>
    <w:p>
      <w:pPr>
        <w:pStyle w:val="6"/>
        <w:spacing w:before="2"/>
        <w:rPr>
          <w:sz w:val="24"/>
        </w:rPr>
      </w:pPr>
    </w:p>
    <w:p>
      <w:pPr>
        <w:pStyle w:val="2"/>
        <w:tabs>
          <w:tab w:val="left" w:pos="3307"/>
        </w:tabs>
        <w:rPr>
          <w:u w:val="none"/>
        </w:rPr>
      </w:pPr>
      <w:bookmarkStart w:id="8" w:name="SKILLS"/>
      <w:bookmarkEnd w:id="8"/>
      <w:r>
        <w:rPr>
          <w:u w:val="thick" w:color="808080"/>
        </w:rPr>
        <w:t>SKILLS</w:t>
      </w:r>
      <w:r>
        <w:rPr>
          <w:u w:val="thick" w:color="808080"/>
        </w:rPr>
        <w:tab/>
      </w:r>
    </w:p>
    <w:p>
      <w:pPr>
        <w:pStyle w:val="6"/>
        <w:spacing w:before="94"/>
        <w:ind w:left="166" w:right="480"/>
        <w:rPr>
          <w:rFonts w:hint="default"/>
          <w:lang w:val="en-US"/>
        </w:rPr>
      </w:pPr>
      <w:r>
        <w:br w:type="column"/>
      </w:r>
      <w:r>
        <w:t>Work with technologies: Angular / TypeScript</w:t>
      </w:r>
      <w:r>
        <w:rPr>
          <w:rFonts w:hint="default"/>
          <w:lang w:val="en-US"/>
        </w:rPr>
        <w:t xml:space="preserve"> / REST API</w:t>
      </w:r>
      <w:r>
        <w:t xml:space="preserve"> / PrimeNG / Angular Material / SASS / HTML5 / CSS3</w:t>
      </w:r>
      <w:r>
        <w:rPr>
          <w:rFonts w:hint="default"/>
          <w:lang w:val="en-US"/>
        </w:rPr>
        <w:t xml:space="preserve"> / </w:t>
      </w:r>
      <w:r>
        <w:t xml:space="preserve">Git </w:t>
      </w:r>
    </w:p>
    <w:p>
      <w:pPr>
        <w:pStyle w:val="6"/>
        <w:spacing w:before="2"/>
        <w:rPr>
          <w:sz w:val="23"/>
        </w:rPr>
      </w:pPr>
    </w:p>
    <w:p>
      <w:pPr>
        <w:pStyle w:val="6"/>
        <w:ind w:left="5225"/>
      </w:pPr>
      <w:r>
        <w:t>04/2019 – 07/2019</w:t>
      </w:r>
    </w:p>
    <w:p>
      <w:pPr>
        <w:pStyle w:val="3"/>
        <w:spacing w:before="28"/>
      </w:pPr>
      <w:bookmarkStart w:id="9" w:name="Web Design Agency Studio 77, Belgrade"/>
      <w:bookmarkEnd w:id="9"/>
      <w:r>
        <w:t>Web Design Agency Studio 77, Belgrade</w:t>
      </w:r>
    </w:p>
    <w:p>
      <w:pPr>
        <w:pStyle w:val="6"/>
        <w:spacing w:before="3"/>
        <w:rPr>
          <w:b/>
          <w:sz w:val="23"/>
        </w:rPr>
      </w:pPr>
    </w:p>
    <w:p>
      <w:pPr>
        <w:pStyle w:val="8"/>
        <w:numPr>
          <w:ilvl w:val="0"/>
          <w:numId w:val="2"/>
        </w:numPr>
        <w:tabs>
          <w:tab w:val="left" w:pos="426"/>
        </w:tabs>
        <w:spacing w:before="1" w:after="0" w:line="240" w:lineRule="auto"/>
        <w:ind w:left="425" w:right="0" w:hanging="143"/>
        <w:jc w:val="left"/>
        <w:rPr>
          <w:sz w:val="22"/>
        </w:rPr>
      </w:pPr>
      <w:r>
        <w:rPr>
          <w:sz w:val="22"/>
        </w:rPr>
        <w:t>Intern</w:t>
      </w:r>
    </w:p>
    <w:p>
      <w:pPr>
        <w:pStyle w:val="6"/>
        <w:spacing w:before="1"/>
        <w:rPr>
          <w:sz w:val="25"/>
        </w:rPr>
      </w:pPr>
    </w:p>
    <w:p>
      <w:pPr>
        <w:pStyle w:val="6"/>
        <w:spacing w:before="1"/>
        <w:ind w:left="166" w:right="480"/>
      </w:pPr>
      <w:r>
        <w:t>Worked with technologies: SEO / HTML5 / CSS3 / CSS Grid / CSS Flexbox / SASS</w:t>
      </w:r>
    </w:p>
    <w:p>
      <w:pPr>
        <w:pStyle w:val="6"/>
        <w:spacing w:before="11"/>
      </w:pPr>
    </w:p>
    <w:p>
      <w:pPr>
        <w:pStyle w:val="6"/>
        <w:ind w:left="5487"/>
      </w:pPr>
      <w:r>
        <w:t>2013 – Current</w:t>
      </w:r>
    </w:p>
    <w:p>
      <w:pPr>
        <w:pStyle w:val="3"/>
        <w:spacing w:before="11"/>
        <w:ind w:left="173"/>
      </w:pPr>
      <w:bookmarkStart w:id="10" w:name="Naturally Dance, Belgrade"/>
      <w:bookmarkEnd w:id="10"/>
      <w:r>
        <w:t>Naturally Dance, Belgrade</w:t>
      </w:r>
    </w:p>
    <w:p>
      <w:pPr>
        <w:pStyle w:val="6"/>
        <w:spacing w:before="1"/>
        <w:rPr>
          <w:b/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646"/>
          <w:tab w:val="left" w:pos="647"/>
        </w:tabs>
        <w:spacing w:before="1" w:after="0" w:line="266" w:lineRule="auto"/>
        <w:ind w:left="646" w:right="594" w:hanging="353"/>
        <w:jc w:val="left"/>
        <w:rPr>
          <w:sz w:val="22"/>
        </w:rPr>
      </w:pPr>
      <w:r>
        <w:rPr>
          <w:sz w:val="22"/>
        </w:rPr>
        <w:t>Founder / Dance Teacher / PR / Marketing Activities /</w:t>
      </w:r>
      <w:r>
        <w:rPr>
          <w:spacing w:val="-30"/>
          <w:sz w:val="22"/>
        </w:rPr>
        <w:t xml:space="preserve"> </w:t>
      </w:r>
      <w:r>
        <w:rPr>
          <w:sz w:val="22"/>
        </w:rPr>
        <w:t>Events Organization</w:t>
      </w:r>
    </w:p>
    <w:p>
      <w:pPr>
        <w:spacing w:after="0" w:line="266" w:lineRule="auto"/>
        <w:jc w:val="left"/>
        <w:rPr>
          <w:sz w:val="22"/>
        </w:rPr>
        <w:sectPr>
          <w:type w:val="continuous"/>
          <w:pgSz w:w="11910" w:h="16840"/>
          <w:pgMar w:top="1340" w:right="420" w:bottom="0" w:left="460" w:header="720" w:footer="720" w:gutter="0"/>
          <w:cols w:equalWidth="0" w:num="2">
            <w:col w:w="3348" w:space="511"/>
            <w:col w:w="7171"/>
          </w:cols>
        </w:sectPr>
      </w:pPr>
    </w:p>
    <w:p>
      <w:pPr>
        <w:pStyle w:val="6"/>
        <w:spacing w:before="5"/>
        <w:rPr>
          <w:sz w:val="29"/>
        </w:rPr>
      </w:pPr>
    </w:p>
    <w:p>
      <w:pPr>
        <w:pStyle w:val="3"/>
        <w:numPr>
          <w:ilvl w:val="0"/>
          <w:numId w:val="4"/>
        </w:numPr>
        <w:tabs>
          <w:tab w:val="left" w:pos="646"/>
          <w:tab w:val="left" w:pos="647"/>
          <w:tab w:val="left" w:pos="4035"/>
        </w:tabs>
        <w:spacing w:before="1" w:after="0" w:line="240" w:lineRule="auto"/>
        <w:ind w:left="646" w:right="0" w:hanging="455"/>
        <w:jc w:val="left"/>
        <w:rPr>
          <w:rFonts w:ascii="Wingdings" w:hAnsi="Wingdings"/>
          <w:color w:val="333333"/>
          <w:sz w:val="24"/>
        </w:rPr>
      </w:pPr>
      <w:r>
        <w:rPr>
          <w:rFonts w:hint="default"/>
          <w:b w:val="0"/>
          <w:bCs w:val="0"/>
          <w:sz w:val="24"/>
          <w:lang w:val="en-US"/>
        </w:rPr>
        <w:t>SDLC</w:t>
      </w:r>
      <w:r>
        <w:rPr>
          <w:b w:val="0"/>
          <w:color w:val="333333"/>
          <w:position w:val="-7"/>
          <w:sz w:val="24"/>
        </w:rPr>
        <w:tab/>
      </w:r>
      <w:bookmarkStart w:id="11" w:name="Genex apartmani i poslovni prostori, Bel"/>
      <w:bookmarkEnd w:id="11"/>
      <w:r>
        <w:t>Genex apartmani i poslovni prostori,</w:t>
      </w:r>
      <w:r>
        <w:rPr>
          <w:spacing w:val="-17"/>
        </w:rPr>
        <w:t xml:space="preserve"> </w:t>
      </w:r>
      <w:r>
        <w:t>Belgrade</w:t>
      </w:r>
    </w:p>
    <w:p>
      <w:pPr>
        <w:pStyle w:val="6"/>
        <w:spacing w:before="70"/>
        <w:ind w:left="192"/>
      </w:pPr>
      <w:r>
        <w:br w:type="column"/>
      </w:r>
      <w:r>
        <w:t>2004 – 2012</w:t>
      </w:r>
    </w:p>
    <w:p>
      <w:pPr>
        <w:spacing w:after="0"/>
        <w:sectPr>
          <w:type w:val="continuous"/>
          <w:pgSz w:w="11910" w:h="16840"/>
          <w:pgMar w:top="1340" w:right="420" w:bottom="0" w:left="460" w:header="720" w:footer="720" w:gutter="0"/>
          <w:cols w:equalWidth="0" w:num="2">
            <w:col w:w="8905" w:space="489"/>
            <w:col w:w="1636"/>
          </w:cols>
        </w:sectPr>
      </w:pP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26" w:after="0" w:line="240" w:lineRule="auto"/>
        <w:ind w:left="646" w:right="0" w:hanging="455"/>
        <w:jc w:val="left"/>
        <w:rPr>
          <w:rFonts w:ascii="Wingdings" w:hAnsi="Wingdings"/>
          <w:color w:val="333333"/>
          <w:sz w:val="24"/>
        </w:rPr>
      </w:pPr>
      <w:bookmarkStart w:id="12" w:name="SDLC"/>
      <w:bookmarkEnd w:id="12"/>
      <w:bookmarkStart w:id="13" w:name="SDLC"/>
      <w:bookmarkEnd w:id="13"/>
      <w:r>
        <w:rPr>
          <w:rFonts w:hint="default"/>
          <w:sz w:val="24"/>
          <w:lang w:val="en-US"/>
        </w:rPr>
        <w:t>OOP</w:t>
      </w: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23" w:after="0" w:line="240" w:lineRule="auto"/>
        <w:ind w:left="646" w:right="0" w:hanging="455"/>
        <w:jc w:val="left"/>
        <w:rPr>
          <w:rFonts w:ascii="Wingdings" w:hAnsi="Wingdings"/>
          <w:color w:val="333333"/>
          <w:sz w:val="24"/>
        </w:rPr>
      </w:pPr>
      <w:r>
        <w:rPr>
          <w:rFonts w:hint="default"/>
          <w:sz w:val="24"/>
          <w:lang w:val="en-US"/>
        </w:rPr>
        <w:t>DRY principle</w:t>
      </w: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25" w:after="0" w:line="240" w:lineRule="auto"/>
        <w:ind w:left="646" w:right="0" w:hanging="455"/>
        <w:jc w:val="left"/>
        <w:rPr>
          <w:rFonts w:ascii="Wingdings" w:hAnsi="Wingdings"/>
          <w:color w:val="333333"/>
          <w:sz w:val="24"/>
        </w:rPr>
      </w:pPr>
      <w:r>
        <w:rPr>
          <w:sz w:val="24"/>
        </w:rPr>
        <w:t>BEM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methodology</w:t>
      </w:r>
    </w:p>
    <w:p>
      <w:pPr>
        <w:pStyle w:val="8"/>
        <w:numPr>
          <w:ilvl w:val="0"/>
          <w:numId w:val="0"/>
        </w:numPr>
        <w:tabs>
          <w:tab w:val="left" w:pos="646"/>
          <w:tab w:val="left" w:pos="647"/>
        </w:tabs>
        <w:spacing w:before="25" w:after="0" w:line="240" w:lineRule="auto"/>
        <w:ind w:right="0" w:rightChars="0"/>
        <w:jc w:val="left"/>
        <w:rPr>
          <w:rFonts w:ascii="Wingdings" w:hAnsi="Wingdings"/>
          <w:color w:val="333333"/>
          <w:sz w:val="24"/>
        </w:rPr>
      </w:pP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25" w:after="0" w:line="240" w:lineRule="auto"/>
        <w:ind w:left="646" w:right="0" w:hanging="455"/>
        <w:jc w:val="left"/>
        <w:rPr>
          <w:rFonts w:ascii="Wingdings" w:hAnsi="Wingdings"/>
          <w:color w:val="333333"/>
          <w:sz w:val="24"/>
        </w:rPr>
      </w:pPr>
      <w:r>
        <w:rPr>
          <w:sz w:val="24"/>
        </w:rPr>
        <w:t>Angular</w:t>
      </w: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25" w:after="0" w:line="240" w:lineRule="auto"/>
        <w:ind w:left="646" w:right="0" w:hanging="455"/>
        <w:jc w:val="left"/>
        <w:rPr>
          <w:rFonts w:ascii="Wingdings" w:hAnsi="Wingdings"/>
          <w:color w:val="333333"/>
          <w:sz w:val="24"/>
        </w:rPr>
      </w:pPr>
      <w:r>
        <w:rPr>
          <w:rFonts w:hint="default"/>
          <w:sz w:val="24"/>
          <w:lang w:val="en-US"/>
        </w:rPr>
        <w:t>TypeScript</w:t>
      </w: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35" w:after="0" w:line="240" w:lineRule="auto"/>
        <w:ind w:left="646" w:right="0" w:hanging="455"/>
        <w:jc w:val="left"/>
        <w:rPr>
          <w:rFonts w:ascii="Wingdings" w:hAnsi="Wingdings"/>
          <w:color w:val="333333"/>
          <w:sz w:val="24"/>
        </w:rPr>
      </w:pPr>
      <w:r>
        <w:rPr>
          <w:sz w:val="24"/>
        </w:rPr>
        <w:t>PrimeNG</w:t>
      </w: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35" w:after="0" w:line="240" w:lineRule="auto"/>
        <w:ind w:left="646" w:right="0" w:hanging="455"/>
        <w:jc w:val="left"/>
        <w:rPr>
          <w:rFonts w:ascii="Wingdings" w:hAnsi="Wingdings"/>
          <w:color w:val="333333"/>
          <w:sz w:val="24"/>
        </w:rPr>
      </w:pPr>
      <w:r>
        <w:rPr>
          <w:sz w:val="24"/>
        </w:rPr>
        <w:t>Angular</w:t>
      </w:r>
      <w:r>
        <w:rPr>
          <w:spacing w:val="-5"/>
          <w:sz w:val="24"/>
        </w:rPr>
        <w:t xml:space="preserve"> </w:t>
      </w:r>
      <w:r>
        <w:rPr>
          <w:sz w:val="24"/>
        </w:rPr>
        <w:t>Material</w:t>
      </w: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32" w:after="0" w:line="240" w:lineRule="auto"/>
        <w:ind w:left="646" w:right="0" w:hanging="455"/>
        <w:jc w:val="left"/>
        <w:rPr>
          <w:rFonts w:ascii="Wingdings" w:hAnsi="Wingdings"/>
          <w:color w:val="333333"/>
          <w:sz w:val="24"/>
        </w:rPr>
      </w:pPr>
      <w:r>
        <w:rPr>
          <w:sz w:val="24"/>
        </w:rPr>
        <w:t>SASS</w:t>
      </w: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22" w:after="0" w:line="240" w:lineRule="auto"/>
        <w:ind w:left="646" w:right="0" w:hanging="455"/>
        <w:jc w:val="left"/>
        <w:rPr>
          <w:rFonts w:ascii="Wingdings" w:hAnsi="Wingdings"/>
          <w:sz w:val="24"/>
        </w:rPr>
      </w:pPr>
      <w:r>
        <w:rPr>
          <w:sz w:val="24"/>
        </w:rPr>
        <w:t>CSS3</w:t>
      </w: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25" w:after="0" w:line="240" w:lineRule="auto"/>
        <w:ind w:left="646" w:right="0" w:hanging="455"/>
        <w:jc w:val="left"/>
        <w:rPr>
          <w:rFonts w:ascii="Wingdings" w:hAnsi="Wingdings"/>
          <w:sz w:val="24"/>
        </w:rPr>
      </w:pPr>
      <w:r>
        <w:rPr>
          <w:sz w:val="24"/>
        </w:rPr>
        <w:t>HTML5</w:t>
      </w:r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25" w:after="0" w:line="240" w:lineRule="auto"/>
        <w:ind w:left="646" w:right="0" w:hanging="455"/>
        <w:jc w:val="left"/>
        <w:rPr>
          <w:rFonts w:ascii="Wingdings" w:hAnsi="Wingdings"/>
          <w:sz w:val="24"/>
        </w:rPr>
      </w:pPr>
      <w:r>
        <w:rPr>
          <w:rFonts w:hint="default"/>
          <w:sz w:val="24"/>
          <w:lang w:val="en-US"/>
        </w:rPr>
        <w:t>REST API</w:t>
      </w:r>
      <w:bookmarkStart w:id="23" w:name="_GoBack"/>
      <w:bookmarkEnd w:id="23"/>
    </w:p>
    <w:p>
      <w:pPr>
        <w:pStyle w:val="8"/>
        <w:numPr>
          <w:ilvl w:val="0"/>
          <w:numId w:val="4"/>
        </w:numPr>
        <w:tabs>
          <w:tab w:val="left" w:pos="646"/>
          <w:tab w:val="left" w:pos="647"/>
        </w:tabs>
        <w:spacing w:before="25" w:after="0" w:line="240" w:lineRule="auto"/>
        <w:ind w:left="646" w:right="0" w:hanging="455"/>
        <w:jc w:val="left"/>
        <w:rPr>
          <w:rFonts w:ascii="Wingdings" w:hAnsi="Wingdings"/>
          <w:sz w:val="24"/>
        </w:rPr>
      </w:pPr>
      <w:r>
        <w:rPr>
          <w:rFonts w:hint="default"/>
          <w:sz w:val="24"/>
          <w:lang w:val="en-US"/>
        </w:rPr>
        <w:t>Git</w:t>
      </w:r>
    </w:p>
    <w:p>
      <w:pPr>
        <w:pStyle w:val="8"/>
        <w:numPr>
          <w:ilvl w:val="1"/>
          <w:numId w:val="4"/>
        </w:numPr>
        <w:tabs>
          <w:tab w:val="left" w:pos="672"/>
          <w:tab w:val="left" w:pos="673"/>
        </w:tabs>
        <w:spacing w:before="192" w:after="0" w:line="252" w:lineRule="auto"/>
        <w:ind w:left="672" w:right="650" w:hanging="363"/>
        <w:jc w:val="left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Communication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clients</w:t>
      </w:r>
      <w:r>
        <w:rPr>
          <w:spacing w:val="-3"/>
          <w:sz w:val="22"/>
        </w:rPr>
        <w:t xml:space="preserve"> </w:t>
      </w:r>
      <w:r>
        <w:rPr>
          <w:sz w:val="22"/>
        </w:rPr>
        <w:t>/</w:t>
      </w:r>
      <w:r>
        <w:rPr>
          <w:spacing w:val="-4"/>
          <w:sz w:val="22"/>
        </w:rPr>
        <w:t xml:space="preserve"> </w:t>
      </w:r>
      <w:r>
        <w:rPr>
          <w:sz w:val="22"/>
        </w:rPr>
        <w:t>Installation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maintenance</w:t>
      </w:r>
      <w:r>
        <w:rPr>
          <w:spacing w:val="-34"/>
          <w:sz w:val="22"/>
        </w:rPr>
        <w:t xml:space="preserve"> </w:t>
      </w:r>
      <w:r>
        <w:rPr>
          <w:sz w:val="22"/>
        </w:rPr>
        <w:t>of various equipment / Reporting daily progress</w:t>
      </w:r>
      <w:r>
        <w:rPr>
          <w:spacing w:val="-6"/>
          <w:sz w:val="22"/>
        </w:rPr>
        <w:t xml:space="preserve"> </w:t>
      </w:r>
      <w:r>
        <w:rPr>
          <w:sz w:val="22"/>
        </w:rPr>
        <w:t>andexpenses</w:t>
      </w:r>
    </w:p>
    <w:p>
      <w:pPr>
        <w:pStyle w:val="6"/>
        <w:rPr>
          <w:sz w:val="24"/>
        </w:rPr>
      </w:pPr>
    </w:p>
    <w:p>
      <w:pPr>
        <w:pStyle w:val="6"/>
        <w:spacing w:before="6"/>
        <w:rPr>
          <w:sz w:val="19"/>
        </w:rPr>
      </w:pPr>
    </w:p>
    <w:p>
      <w:pPr>
        <w:pStyle w:val="2"/>
        <w:tabs>
          <w:tab w:val="left" w:pos="6996"/>
        </w:tabs>
        <w:ind w:left="192"/>
        <w:rPr>
          <w:u w:val="none"/>
        </w:rPr>
      </w:pPr>
      <w:bookmarkStart w:id="14" w:name="EDUCATION"/>
      <w:bookmarkEnd w:id="14"/>
      <w:r>
        <w:rPr>
          <w:u w:val="thick" w:color="808080"/>
        </w:rPr>
        <w:t>EDUCATION</w:t>
      </w:r>
      <w:r>
        <w:rPr>
          <w:u w:val="thick" w:color="808080"/>
        </w:rPr>
        <w:tab/>
      </w:r>
    </w:p>
    <w:p>
      <w:pPr>
        <w:pStyle w:val="6"/>
        <w:rPr>
          <w:b/>
          <w:sz w:val="24"/>
        </w:rPr>
      </w:pPr>
    </w:p>
    <w:p>
      <w:pPr>
        <w:pStyle w:val="6"/>
        <w:ind w:left="5122"/>
      </w:pPr>
      <w:r>
        <w:rPr>
          <w:color w:val="333333"/>
        </w:rPr>
        <w:t>02/2018 – 07/2018</w:t>
      </w:r>
    </w:p>
    <w:p>
      <w:pPr>
        <w:pStyle w:val="3"/>
        <w:spacing w:before="26"/>
        <w:ind w:left="192"/>
      </w:pPr>
      <w:bookmarkStart w:id="15" w:name="Poslovna Savršenost doo, Belgrade"/>
      <w:bookmarkEnd w:id="15"/>
      <w:r>
        <w:t>Poslovna Savršenost doo, Belgrade</w:t>
      </w:r>
    </w:p>
    <w:p>
      <w:pPr>
        <w:pStyle w:val="6"/>
        <w:spacing w:before="37"/>
        <w:ind w:left="192"/>
      </w:pPr>
      <w:r>
        <w:t>Object Oriented PHP</w:t>
      </w:r>
    </w:p>
    <w:p>
      <w:pPr>
        <w:pStyle w:val="6"/>
        <w:spacing w:before="59"/>
        <w:ind w:left="5144"/>
      </w:pPr>
      <w:r>
        <w:rPr>
          <w:color w:val="333333"/>
        </w:rPr>
        <w:t>11/2017 – 01/2018</w:t>
      </w:r>
    </w:p>
    <w:p>
      <w:pPr>
        <w:pStyle w:val="3"/>
        <w:spacing w:before="16"/>
        <w:ind w:left="192"/>
      </w:pPr>
      <w:bookmarkStart w:id="16" w:name="Poslovna Savršenost doo, Belgrade"/>
      <w:bookmarkEnd w:id="16"/>
      <w:r>
        <w:t>Poslovna Savršenost doo, Belgrade</w:t>
      </w:r>
    </w:p>
    <w:p>
      <w:pPr>
        <w:pStyle w:val="6"/>
        <w:spacing w:before="40"/>
        <w:ind w:left="192"/>
      </w:pPr>
      <w:r>
        <w:t>Procedural PHP</w:t>
      </w:r>
    </w:p>
    <w:p>
      <w:pPr>
        <w:pStyle w:val="6"/>
        <w:rPr>
          <w:sz w:val="24"/>
        </w:rPr>
      </w:pPr>
    </w:p>
    <w:p>
      <w:pPr>
        <w:pStyle w:val="6"/>
        <w:spacing w:before="169"/>
        <w:ind w:left="5196"/>
      </w:pPr>
      <w:r>
        <w:rPr>
          <w:color w:val="333333"/>
        </w:rPr>
        <w:t>09/2017 - 10/2017</w:t>
      </w:r>
    </w:p>
    <w:p>
      <w:pPr>
        <w:spacing w:after="0"/>
        <w:sectPr>
          <w:type w:val="continuous"/>
          <w:pgSz w:w="11910" w:h="16840"/>
          <w:pgMar w:top="1340" w:right="420" w:bottom="0" w:left="460" w:header="720" w:footer="720" w:gutter="0"/>
          <w:cols w:equalWidth="0" w:num="2">
            <w:col w:w="2583" w:space="1260"/>
            <w:col w:w="7187"/>
          </w:cols>
        </w:sectPr>
      </w:pPr>
    </w:p>
    <w:p>
      <w:pPr>
        <w:pStyle w:val="6"/>
        <w:spacing w:before="2"/>
        <w:rPr>
          <w:sz w:val="23"/>
        </w:rPr>
      </w:pPr>
    </w:p>
    <w:p>
      <w:pPr>
        <w:pStyle w:val="2"/>
        <w:tabs>
          <w:tab w:val="left" w:pos="3307"/>
        </w:tabs>
        <w:rPr>
          <w:u w:val="none"/>
        </w:rPr>
      </w:pPr>
      <w:bookmarkStart w:id="17" w:name="PERSONALITY"/>
      <w:bookmarkEnd w:id="17"/>
      <w:r>
        <w:rPr>
          <w:u w:val="thick" w:color="808080"/>
        </w:rPr>
        <w:t>PERSONALITY</w:t>
      </w:r>
      <w:r>
        <w:rPr>
          <w:u w:val="thick" w:color="808080"/>
        </w:rPr>
        <w:tab/>
      </w:r>
    </w:p>
    <w:p>
      <w:pPr>
        <w:pStyle w:val="3"/>
        <w:spacing w:before="9"/>
      </w:pPr>
      <w:r>
        <w:rPr>
          <w:b w:val="0"/>
        </w:rPr>
        <w:br w:type="column"/>
      </w:r>
      <w:bookmarkStart w:id="18" w:name="Poslovna Savršenost doo, Belgrade"/>
      <w:bookmarkEnd w:id="18"/>
      <w:r>
        <w:t>Poslovna Savršenost doo, Belgrade</w:t>
      </w:r>
    </w:p>
    <w:p>
      <w:pPr>
        <w:pStyle w:val="6"/>
        <w:spacing w:before="37"/>
        <w:ind w:left="166"/>
      </w:pPr>
      <w:r>
        <w:t>Web Design</w:t>
      </w:r>
    </w:p>
    <w:p>
      <w:pPr>
        <w:spacing w:after="0"/>
        <w:sectPr>
          <w:type w:val="continuous"/>
          <w:pgSz w:w="11910" w:h="16840"/>
          <w:pgMar w:top="1340" w:right="420" w:bottom="0" w:left="460" w:header="720" w:footer="720" w:gutter="0"/>
          <w:cols w:equalWidth="0" w:num="2">
            <w:col w:w="3348" w:space="518"/>
            <w:col w:w="7164"/>
          </w:cols>
        </w:sectPr>
      </w:pPr>
    </w:p>
    <w:p>
      <w:pPr>
        <w:pStyle w:val="6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40" w:right="420" w:bottom="0" w:left="460" w:header="720" w:footer="720" w:gutter="0"/>
          <w:cols w:space="720" w:num="1"/>
        </w:sectPr>
      </w:pPr>
    </w:p>
    <w:p>
      <w:pPr>
        <w:pStyle w:val="8"/>
        <w:numPr>
          <w:ilvl w:val="0"/>
          <w:numId w:val="5"/>
        </w:numPr>
        <w:tabs>
          <w:tab w:val="left" w:pos="466"/>
          <w:tab w:val="left" w:pos="467"/>
        </w:tabs>
        <w:spacing w:before="105" w:after="0" w:line="240" w:lineRule="auto"/>
        <w:ind w:left="466" w:right="0" w:hanging="366"/>
        <w:jc w:val="left"/>
        <w:rPr>
          <w:rFonts w:ascii="Symbol" w:hAnsi="Symbol"/>
          <w:color w:val="333333"/>
          <w:sz w:val="24"/>
        </w:rPr>
      </w:pPr>
      <w:r>
        <w:pict>
          <v:group id="_x0000_s1026" o:spid="_x0000_s1026" o:spt="203" style="position:absolute;left:0pt;margin-left:-0.1pt;margin-top:-0.15pt;height:842.3pt;width:595.65pt;mso-position-horizontal-relative:page;mso-position-vertical-relative:page;z-index:-251657216;mso-width-relative:page;mso-height-relative:page;" coordorigin="-2,-3" coordsize="11913,16846">
            <o:lock v:ext="edit"/>
            <v:shape id="_x0000_s1027" o:spid="_x0000_s1027" o:spt="75" type="#_x0000_t75" style="position:absolute;left:0;top:0;height:16839;width:407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28" o:spid="_x0000_s1028" o:spt="20" style="position:absolute;left:2;top:3;height:0;width:11902;" stroked="t" coordsize="21600,21600">
              <v:path arrowok="t"/>
              <v:fill focussize="0,0"/>
              <v:stroke weight="0.6pt" color="#C0C0C0"/>
              <v:imagedata o:title=""/>
              <o:lock v:ext="edit"/>
            </v:line>
            <v:line id="_x0000_s1029" o:spid="_x0000_s1029" o:spt="20" style="position:absolute;left:4;top:4;height:16832;width:0;" stroked="t" coordsize="21600,21600">
              <v:path arrowok="t"/>
              <v:fill focussize="0,0"/>
              <v:stroke weight="0.6pt" color="#C0C0C0"/>
              <v:imagedata o:title=""/>
              <o:lock v:ext="edit"/>
            </v:line>
            <v:line id="_x0000_s1030" o:spid="_x0000_s1030" o:spt="20" style="position:absolute;left:2;top:16837;height:0;width:11904;" stroked="t" coordsize="21600,21600">
              <v:path arrowok="t"/>
              <v:fill focussize="0,0"/>
              <v:stroke weight="0.6pt" color="#C0C0C0"/>
              <v:imagedata o:title=""/>
              <o:lock v:ext="edit"/>
            </v:line>
            <v:line id="_x0000_s1031" o:spid="_x0000_s1031" o:spt="20" style="position:absolute;left:11905;top:2;height:16834;width:0;" stroked="t" coordsize="21600,21600">
              <v:path arrowok="t"/>
              <v:fill focussize="0,0"/>
              <v:stroke weight="0.6pt" color="#C0C0C0"/>
              <v:imagedata o:title=""/>
              <o:lock v:ext="edit"/>
            </v:line>
            <v:shape id="_x0000_s1032" o:spid="_x0000_s1032" o:spt="75" type="#_x0000_t75" style="position:absolute;left:681;top:2491;height:3238;width:269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bookmarkStart w:id="19" w:name="Open-minded"/>
      <w:bookmarkEnd w:id="19"/>
      <w:bookmarkStart w:id="20" w:name="Open-minded"/>
      <w:bookmarkEnd w:id="20"/>
      <w:r>
        <w:rPr>
          <w:color w:val="333333"/>
          <w:sz w:val="24"/>
        </w:rPr>
        <w:t>Open-minded</w:t>
      </w:r>
    </w:p>
    <w:p>
      <w:pPr>
        <w:pStyle w:val="8"/>
        <w:numPr>
          <w:ilvl w:val="0"/>
          <w:numId w:val="5"/>
        </w:numPr>
        <w:tabs>
          <w:tab w:val="left" w:pos="466"/>
          <w:tab w:val="left" w:pos="467"/>
        </w:tabs>
        <w:spacing w:before="161" w:after="0" w:line="240" w:lineRule="auto"/>
        <w:ind w:left="466" w:right="0" w:hanging="366"/>
        <w:jc w:val="left"/>
        <w:rPr>
          <w:rFonts w:ascii="Symbol" w:hAnsi="Symbol"/>
          <w:color w:val="333333"/>
          <w:sz w:val="24"/>
        </w:rPr>
      </w:pPr>
      <w:bookmarkStart w:id="21" w:name="Communicative"/>
      <w:bookmarkEnd w:id="21"/>
      <w:bookmarkStart w:id="22" w:name="Communicative"/>
      <w:bookmarkEnd w:id="22"/>
      <w:r>
        <w:rPr>
          <w:color w:val="333333"/>
          <w:sz w:val="24"/>
        </w:rPr>
        <w:t>Communicative</w:t>
      </w:r>
    </w:p>
    <w:p>
      <w:pPr>
        <w:pStyle w:val="8"/>
        <w:numPr>
          <w:ilvl w:val="0"/>
          <w:numId w:val="5"/>
        </w:numPr>
        <w:tabs>
          <w:tab w:val="left" w:pos="466"/>
          <w:tab w:val="left" w:pos="467"/>
        </w:tabs>
        <w:spacing w:before="67" w:after="0" w:line="240" w:lineRule="auto"/>
        <w:ind w:left="466" w:right="0" w:hanging="366"/>
        <w:jc w:val="left"/>
        <w:rPr>
          <w:rFonts w:ascii="Symbol" w:hAnsi="Symbol"/>
          <w:sz w:val="24"/>
        </w:rPr>
      </w:pPr>
      <w:r>
        <w:rPr>
          <w:color w:val="333333"/>
          <w:sz w:val="24"/>
        </w:rPr>
        <w:t>Detail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oriented</w:t>
      </w:r>
    </w:p>
    <w:p>
      <w:pPr>
        <w:pStyle w:val="6"/>
        <w:spacing w:before="94"/>
        <w:ind w:left="5722"/>
      </w:pPr>
      <w:r>
        <w:br w:type="column"/>
      </w:r>
      <w:r>
        <w:t>1998 - 2002</w:t>
      </w:r>
    </w:p>
    <w:p>
      <w:pPr>
        <w:pStyle w:val="3"/>
        <w:spacing w:before="50"/>
        <w:ind w:left="101"/>
      </w:pPr>
      <w:r>
        <w:rPr>
          <w:color w:val="333333"/>
        </w:rPr>
        <w:t>School of Electrical Engineering “Rade Končar”, Belgrade</w:t>
      </w:r>
    </w:p>
    <w:sectPr>
      <w:type w:val="continuous"/>
      <w:pgSz w:w="11910" w:h="16840"/>
      <w:pgMar w:top="1340" w:right="420" w:bottom="0" w:left="460" w:header="720" w:footer="720" w:gutter="0"/>
      <w:cols w:equalWidth="0" w:num="2">
        <w:col w:w="2160" w:space="1764"/>
        <w:col w:w="71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466" w:hanging="365"/>
      </w:pPr>
      <w:rPr>
        <w:rFonts w:hint="default"/>
        <w:w w:val="100"/>
        <w:position w:val="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29" w:hanging="36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99" w:hanging="36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969" w:hanging="36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139" w:hanging="36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309" w:hanging="36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479" w:hanging="36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649" w:hanging="36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819" w:hanging="365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46" w:hanging="454"/>
      </w:pPr>
      <w:rPr>
        <w:rFonts w:hint="default"/>
        <w:w w:val="100"/>
        <w:position w:val="-4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672" w:hanging="363"/>
      </w:pPr>
      <w:rPr>
        <w:rFonts w:hint="default" w:ascii="Symbol" w:hAnsi="Symbol" w:eastAsia="Symbol" w:cs="Symbol"/>
        <w:w w:val="100"/>
        <w:position w:val="1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66" w:hanging="36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653" w:hanging="36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40" w:hanging="36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627" w:hanging="36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114" w:hanging="36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601" w:hanging="36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088" w:hanging="363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425" w:hanging="142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95" w:hanging="14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70" w:hanging="14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45" w:hanging="14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20" w:hanging="14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795" w:hanging="14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470" w:hanging="14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145" w:hanging="14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284" w:hanging="142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645" w:hanging="14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011" w:hanging="14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5377" w:hanging="14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743" w:hanging="14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09" w:hanging="14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74" w:hanging="14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40" w:hanging="14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06" w:hanging="142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646" w:hanging="353"/>
      </w:pPr>
      <w:rPr>
        <w:rFonts w:hint="default" w:ascii="Symbol" w:hAnsi="Symbol" w:eastAsia="Symbol" w:cs="Symbol"/>
        <w:w w:val="100"/>
        <w:position w:val="1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93" w:hanging="35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46" w:hanging="35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99" w:hanging="35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2" w:hanging="35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905" w:hanging="35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558" w:hanging="35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211" w:hanging="35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864" w:hanging="35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82F79C3"/>
    <w:rsid w:val="377500B3"/>
    <w:rsid w:val="4C44185D"/>
    <w:rsid w:val="5E181A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66"/>
      <w:outlineLvl w:val="1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66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646" w:hanging="455"/>
    </w:pPr>
    <w:rPr>
      <w:rFonts w:ascii="Arial" w:hAnsi="Arial" w:eastAsia="Arial" w:cs="Arial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1158</Characters>
  <TotalTime>1</TotalTime>
  <ScaleCrop>false</ScaleCrop>
  <LinksUpToDate>false</LinksUpToDate>
  <CharactersWithSpaces>1331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2021-08-12T20:02:00Z</dcterms:created>
  <dc:creator>Milos Cemalovic</dc:creator>
  <cp:lastModifiedBy>Cemalovic</cp:lastModifiedBy>
  <dcterms:modified xsi:type="dcterms:W3CDTF">2021-08-19T19:26:11Z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1033-11.2.0.10258</vt:lpwstr>
  </property>
  <property fmtid="{D5CDD505-2E9C-101B-9397-08002B2CF9AE}" pid="6" name="ICV">
    <vt:lpwstr>199B7176596044A0B46F62E626E3A45A</vt:lpwstr>
  </property>
</Properties>
</file>